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E0" w:rsidRDefault="005B0453">
      <w:pPr>
        <w:pStyle w:val="Heading1"/>
        <w:jc w:val="center"/>
      </w:pPr>
      <w:r>
        <w:t>Certificate of Achievement</w:t>
      </w:r>
    </w:p>
    <w:p w:rsidR="00D24BE0" w:rsidRDefault="00D24BE0"/>
    <w:p w:rsidR="00D24BE0" w:rsidRDefault="005B0453">
      <w:pPr>
        <w:jc w:val="center"/>
      </w:pPr>
      <w:r>
        <w:rPr>
          <w:sz w:val="28"/>
        </w:rPr>
        <w:t xml:space="preserve">This is to certify that Rahul_0, Roll No: 1000</w:t>
      </w:r>
      <w:proofErr w:type="spellStart"/>
      <w:r>
        <w:rPr>
          <w:sz w:val="28"/>
        </w:rPr>
        <w:t/>
      </w:r>
      <w:proofErr w:type="spellEnd"/>
      <w:r>
        <w:rPr>
          <w:sz w:val="28"/>
        </w:rPr>
        <w:t xml:space="preserve">, of Sunrise Public has secured 88 marks in the examination.</w:t>
      </w:r>
    </w:p>
    <w:p w:rsidR="00D24BE0" w:rsidRDefault="00CA108E">
      <w:r>
        <w:t xml:space="preserve">                                                                                                                                          </w:t>
      </w:r>
    </w:p>
    <w:p w:rsidR="00D24BE0" w:rsidRPr="00B43B26" w:rsidRDefault="007B4CF6" w:rsidP="00B43B26">
      <w:pPr>
        <w:ind w:left="5040"/>
        <w:jc w:val="center"/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</w:t>
      </w:r>
      <w:r w:rsidR="00B43B26">
        <w:t xml:space="preserve">   </w:t>
      </w:r>
      <w:bookmarkStart w:id="0" w:name="_GoBack"/>
      <w:bookmarkEnd w:id="0"/>
      <w:r w:rsidR="00B43B26" w:rsidRPr="00B43B26">
        <w:rPr>
          <w:sz w:val="28"/>
          <w:szCs w:val="28"/>
        </w:rPr>
        <w:drawing>
          <wp:inline distT="0" distB="0" distL="0" distR="0">
            <wp:extent cx="1428750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43B26" w:rsidRPr="00B43B26">
        <w:rPr>
          <w:sz w:val="28"/>
          <w:szCs w:val="28"/>
        </w:rPr>
        <w:t/>
      </w:r>
      <w:proofErr w:type="gramStart"/>
      <w:r w:rsidR="00B43B26" w:rsidRPr="00B43B26">
        <w:rPr>
          <w:sz w:val="28"/>
          <w:szCs w:val="28"/>
        </w:rPr>
        <w:t/>
      </w:r>
      <w:proofErr w:type="spellEnd"/>
      <w:proofErr w:type="gramEnd"/>
      <w:r w:rsidR="00B43B26" w:rsidRPr="00B43B26">
        <w:rPr>
          <w:sz w:val="28"/>
          <w:szCs w:val="28"/>
        </w:rPr>
        <w:t/>
      </w:r>
    </w:p>
    <w:sectPr w:rsidR="00D24BE0" w:rsidRPr="00B43B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0453"/>
    <w:rsid w:val="007B4CF6"/>
    <w:rsid w:val="00AA1D8D"/>
    <w:rsid w:val="00B43B26"/>
    <w:rsid w:val="00B47730"/>
    <w:rsid w:val="00CA108E"/>
    <w:rsid w:val="00CB0664"/>
    <w:rsid w:val="00D24B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image" Target="media/image_generat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2F5C55-3AF1-4A26-8C30-CE835196D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4</cp:revision>
  <dcterms:created xsi:type="dcterms:W3CDTF">2013-12-23T23:15:00Z</dcterms:created>
  <dcterms:modified xsi:type="dcterms:W3CDTF">2025-07-15T06:20:00Z</dcterms:modified>
  <cp:category/>
</cp:coreProperties>
</file>